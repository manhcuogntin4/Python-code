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Bullet"/>
      </w:pPr>
      <w:r>
        <w:t>second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571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Nguyen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Hello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Cuong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